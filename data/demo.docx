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 having some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oeder list</w:t>
      </w:r>
    </w:p>
    <w:p>
      <w:r>
        <w:drawing>
          <wp:inline xmlns:a="http://schemas.openxmlformats.org/drawingml/2006/main" xmlns:pic="http://schemas.openxmlformats.org/drawingml/2006/picture">
            <wp:extent cx="1143000" cy="203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